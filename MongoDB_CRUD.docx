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CRUD Operations</w:t>
      </w:r>
    </w:p>
    <w:p>
      <w:r>
        <w:t>Each collection demonstrates Create, Read, Update, and Delete operations.</w:t>
      </w:r>
    </w:p>
    <w:p>
      <w:pPr>
        <w:pStyle w:val="Heading2"/>
      </w:pPr>
      <w:r>
        <w:t>users Collection</w:t>
      </w:r>
    </w:p>
    <w:p>
      <w:r>
        <w:t>Create: db.users.insertOne({name: 'User11', email: 'user11@example.com', role: 'investor'})</w:t>
      </w:r>
    </w:p>
    <w:p>
      <w:r>
        <w:t>Read: db.users.find({role: 'entrepreneur'})</w:t>
      </w:r>
    </w:p>
    <w:p>
      <w:r>
        <w:t>Update: db.users.updateOne({_id: 1}, {$set: {role: 'investor'}})</w:t>
      </w:r>
    </w:p>
    <w:p>
      <w:r>
        <w:t>Delete: db.users.deleteOne({_id: 10})</w:t>
      </w:r>
    </w:p>
    <w:p>
      <w:pPr>
        <w:pStyle w:val="Heading2"/>
      </w:pPr>
      <w:r>
        <w:t>projects Collection</w:t>
      </w:r>
    </w:p>
    <w:p>
      <w:r>
        <w:t>Create: db.projects.insertOne({title: 'NewProject', description: '...', owner_id: 1})</w:t>
      </w:r>
    </w:p>
    <w:p>
      <w:r>
        <w:t>Read: db.projects.find({status: 'active'})</w:t>
      </w:r>
    </w:p>
    <w:p>
      <w:r>
        <w:t>Update: db.projects.updateOne({_id: 2}, {$set: {status: 'completed'}})</w:t>
      </w:r>
    </w:p>
    <w:p>
      <w:r>
        <w:t>Delete: db.projects.deleteOne({_id: 9})</w:t>
      </w:r>
    </w:p>
    <w:p>
      <w:pPr>
        <w:pStyle w:val="Heading2"/>
      </w:pPr>
      <w:r>
        <w:t>mentorships Collection</w:t>
      </w:r>
    </w:p>
    <w:p>
      <w:r>
        <w:t>Create: db.mentorships.insertOne({mentor_id: 3, mentee_id: 4, status: 'pending'})</w:t>
      </w:r>
    </w:p>
    <w:p>
      <w:r>
        <w:t>Read: db.mentorships.find({status: 'ongoing'})</w:t>
      </w:r>
    </w:p>
    <w:p>
      <w:r>
        <w:t>Update: db.mentorships.updateOne({_id: 4}, {$set: {status: 'completed'}})</w:t>
      </w:r>
    </w:p>
    <w:p>
      <w:r>
        <w:t>Delete: db.mentorships.deleteOne({_id: 7})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