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MongoDB Aggregation Documentation</w:t>
      </w:r>
    </w:p>
    <w:p>
      <w:pPr>
        <w:pStyle w:val="Heading2"/>
      </w:pPr>
      <w:r>
        <w:t>users Collection</w:t>
      </w:r>
    </w:p>
    <w:p>
      <w:r>
        <w:t>Aggregation 1: Count users by role</w:t>
        <w:br/>
        <w:t>Pipeline: db.users.aggregate([{$group: {_id: '$role', count: {$sum: 1}}}])</w:t>
      </w:r>
    </w:p>
    <w:p>
      <w:r>
        <w:t>Purpose: To find the number of users in each role.</w:t>
      </w:r>
    </w:p>
    <w:p>
      <w:pPr>
        <w:pStyle w:val="Heading2"/>
      </w:pPr>
      <w:r>
        <w:t>projects Collection</w:t>
      </w:r>
    </w:p>
    <w:p>
      <w:r>
        <w:t>Aggregation 1: Count projects by status</w:t>
        <w:br/>
        <w:t>Pipeline: db.projects.aggregate([{$group: {_id: '$status', total: {$sum: 1}}}])</w:t>
      </w:r>
    </w:p>
    <w:p>
      <w:r>
        <w:t>Purpose: To analyze project distribution by status.</w:t>
      </w:r>
    </w:p>
    <w:p>
      <w:pPr>
        <w:pStyle w:val="Heading2"/>
      </w:pPr>
      <w:r>
        <w:t>mentorships Collection</w:t>
      </w:r>
    </w:p>
    <w:p>
      <w:r>
        <w:t>Aggregation 1: Count mentorships by status</w:t>
        <w:br/>
        <w:t>Pipeline: db.mentorships.aggregate([{$group: {_id: '$status', total: {$sum: 1}}}])</w:t>
      </w:r>
    </w:p>
    <w:p>
      <w:r>
        <w:t>Purpose: To monitor ongoing vs completed mentorships.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